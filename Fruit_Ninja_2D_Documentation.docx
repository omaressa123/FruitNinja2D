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Fruit Ninja 2D – Documentation</w:t>
      </w:r>
    </w:p>
    <w:p>
      <w:pPr>
        <w:pStyle w:val="Heading2"/>
      </w:pPr>
      <w:r>
        <w:t>1. Project Overview</w:t>
      </w:r>
    </w:p>
    <w:p>
      <w:r>
        <w:t>Project Title: Fruit Ninja 2D</w:t>
        <w:br/>
        <w:t>Technology: Python, Pygame Library</w:t>
        <w:br/>
        <w:t>Type: 2D Action / Arcade Game</w:t>
        <w:br/>
        <w:t>Objective:</w:t>
        <w:br/>
        <w:t>The game aims to simulate the original Fruit Ninja gameplay, where the player slices fruits by swiping the mouse cursor while avoiding bombs.</w:t>
      </w:r>
    </w:p>
    <w:p>
      <w:pPr>
        <w:pStyle w:val="Heading2"/>
      </w:pPr>
      <w:r>
        <w:t>2. Project Description</w:t>
      </w:r>
    </w:p>
    <w:p>
      <w:r>
        <w:t>Fruit Ninja 2D is a fast-paced arcade-style game.</w:t>
        <w:br/>
        <w:t>Fruits are thrown randomly onto the screen with varying speeds and trajectories.</w:t>
        <w:br/>
        <w:t>The player must “slice” the fruits by swiping over them using the mouse.</w:t>
        <w:br/>
        <w:t>Each sliced fruit adds to the player’s score, but hitting a bomb ends the game.</w:t>
        <w:br/>
        <w:t>The goal is to achieve the highest score possible before missing too many fruits or hitting a bomb.</w:t>
      </w:r>
    </w:p>
    <w:p>
      <w:pPr>
        <w:pStyle w:val="Heading2"/>
      </w:pPr>
      <w:r>
        <w:t>3. System Requirements</w:t>
      </w:r>
    </w:p>
    <w:p>
      <w:r>
        <w:t>Software:</w:t>
        <w:br/>
        <w:t>- Python 3.8 or higher</w:t>
        <w:br/>
        <w:t>- Pygame 2.0 or higher</w:t>
        <w:br/>
        <w:br/>
        <w:t>Hardware:</w:t>
        <w:br/>
        <w:t>- Minimum 2 GB RAM</w:t>
        <w:br/>
        <w:t>- Any dual-core processor</w:t>
        <w:br/>
        <w:t>- Screen resolution: 1280×720 recommended</w:t>
      </w:r>
    </w:p>
    <w:p>
      <w:pPr>
        <w:pStyle w:val="Heading2"/>
      </w:pPr>
      <w:r>
        <w:t>4. Modules and Components</w:t>
      </w:r>
    </w:p>
    <w:p>
      <w:r>
        <w:t>- main.py: Entry point of the game.</w:t>
        <w:br/>
        <w:t>- fruit.py: Contains the Fruit class responsible for fruit movement, spawning, and slicing detection.</w:t>
        <w:br/>
        <w:t>- bomb.py: Contains the Bomb class with explosion animation.</w:t>
        <w:br/>
        <w:t>- effects.py: Manages slicing effects, sound, and particle animations.</w:t>
        <w:br/>
        <w:t>- assets/: Folder containing images (fruits, bomb, background) and sound effects.</w:t>
      </w:r>
    </w:p>
    <w:p>
      <w:pPr>
        <w:pStyle w:val="Heading2"/>
      </w:pPr>
      <w:r>
        <w:t>5. Game Logic</w:t>
      </w:r>
    </w:p>
    <w:p>
      <w:r>
        <w:t>1. Game initializes and shows the start screen.</w:t>
        <w:br/>
        <w:t>2. Fruits and bombs are launched at random intervals and angles.</w:t>
        <w:br/>
        <w:t>3. Player moves the mouse — a white line (blade) follows the cursor.</w:t>
        <w:br/>
        <w:t>4. If the blade crosses a fruit → it’s sliced.</w:t>
        <w:br/>
        <w:t>5. If the blade hits a bomb → game over.</w:t>
        <w:br/>
        <w:t>6. Score increases per fruit; lives decrease if a fruit falls uncut.</w:t>
      </w:r>
    </w:p>
    <w:p>
      <w:pPr>
        <w:pStyle w:val="Heading2"/>
      </w:pPr>
      <w:r>
        <w:t>6. Scoring System</w:t>
      </w:r>
    </w:p>
    <w:p>
      <w:r>
        <w:t>- Slice Fruit: +10 points</w:t>
        <w:br/>
        <w:t>- Slice Multiple Fruits (Combo): +20 points</w:t>
        <w:br/>
        <w:t>- Miss Fruit: -1 Life</w:t>
        <w:br/>
        <w:t>- Hit Bomb: Game Over</w:t>
      </w:r>
    </w:p>
    <w:p>
      <w:pPr>
        <w:pStyle w:val="Heading2"/>
      </w:pPr>
      <w:r>
        <w:t>7. Controls</w:t>
      </w:r>
    </w:p>
    <w:p>
      <w:r>
        <w:t>- Slice: Move the mouse (swipe)</w:t>
        <w:br/>
        <w:t>- Quit: ESC or close window</w:t>
        <w:br/>
        <w:t>- Restart: Press Space on Game Over screen</w:t>
      </w:r>
    </w:p>
    <w:p>
      <w:pPr>
        <w:pStyle w:val="Heading2"/>
      </w:pPr>
      <w:r>
        <w:t>8. Libraries Used</w:t>
      </w:r>
    </w:p>
    <w:p>
      <w:r>
        <w:t>- pygame: Rendering graphics, event handling, sound</w:t>
        <w:br/>
        <w:t>- random: Random fruit spawn and speed generation</w:t>
        <w:br/>
        <w:t>- math: Calculating angles and blade direction</w:t>
        <w:br/>
        <w:t>- sys: Exiting the game loop safely</w:t>
        <w:br/>
        <w:t>- os: Asset loading</w:t>
      </w:r>
    </w:p>
    <w:p>
      <w:pPr>
        <w:pStyle w:val="Heading2"/>
      </w:pPr>
      <w:r>
        <w:t>9. Future Enhancements</w:t>
      </w:r>
    </w:p>
    <w:p>
      <w:r>
        <w:t>- Add combo detection (multiple fruits sliced in one swipe).</w:t>
        <w:br/>
        <w:t>- Add difficulty levels (spawn rate, bomb frequency).</w:t>
        <w:br/>
        <w:t>- Add power-ups (slow motion, double points).</w:t>
        <w:br/>
        <w:t>- Add leaderboard to save top scores.</w:t>
        <w:br/>
        <w:t>- Add menu &amp; pause screen with GUI buttons.</w:t>
      </w:r>
    </w:p>
    <w:p>
      <w:pPr>
        <w:pStyle w:val="Heading2"/>
      </w:pPr>
      <w:r>
        <w:t>10. Learning Outcomes</w:t>
      </w:r>
    </w:p>
    <w:p>
      <w:r>
        <w:t>- Understand 2D physics and gravity simulation.</w:t>
        <w:br/>
        <w:t>- Work with real-time mouse input and collision detection.</w:t>
        <w:br/>
        <w:t>- Manage sprites, images, and sound in Python.</w:t>
        <w:br/>
        <w:t>- Handle game loops, frame rate, and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